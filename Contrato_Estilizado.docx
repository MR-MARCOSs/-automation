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CONTRATO DE PRESTAÇÃO DE SERVIÇOS</w:t>
      </w:r>
    </w:p>
    <w:p/>
    <w:p>
      <w:pPr>
        <w:spacing w:line="240" w:lineRule="auto"/>
        <w:jc w:val="both"/>
      </w:pPr>
      <w:r>
        <w:rPr>
          <w:b w:val="0"/>
          <w:sz w:val="24"/>
        </w:rPr>
      </w:r>
      <w:r>
        <w:br/>
        <w:t>Contratante: [Nome do Contratante]</w:t>
        <w:br/>
        <w:t>Endereço: [Endereço do Contratante]</w:t>
        <w:br/>
        <w:t>CPF/CNPJ: [Documento do Contratante]</w:t>
        <w:br/>
        <w:br/>
        <w:t>Contratado: [Nome do Contratado]</w:t>
        <w:br/>
        <w:t>Endereço: [Endereço do Contratado]</w:t>
        <w:br/>
        <w:t>CPF/CNPJ: [Documento do Contratado]</w:t>
        <w:br/>
        <w:br/>
      </w:r>
    </w:p>
    <w:p>
      <w:pPr>
        <w:pStyle w:val="Heading1"/>
      </w:pPr>
      <w:r>
        <w:t>CLÁUSULAS DO CONTRATO</w:t>
      </w:r>
    </w:p>
    <w:p>
      <w:pPr>
        <w:spacing w:line="240" w:lineRule="auto"/>
        <w:jc w:val="both"/>
      </w:pPr>
      <w:r>
        <w:rPr>
          <w:b w:val="0"/>
          <w:sz w:val="24"/>
        </w:rPr>
      </w:r>
      <w:r>
        <w:t>1. OBJETO: O presente contrato tem por objeto a prestação dos seguintes serviços: [Descrever os serviços].</w:t>
      </w:r>
    </w:p>
    <w:p>
      <w:pPr>
        <w:spacing w:line="240" w:lineRule="auto"/>
        <w:jc w:val="both"/>
      </w:pPr>
      <w:r>
        <w:rPr>
          <w:b w:val="0"/>
          <w:sz w:val="24"/>
        </w:rPr>
      </w:r>
      <w:r>
        <w:t>2. OBRIGAÇÕES DO CONTRATANTE: [Descrever as obrigações do contratante].</w:t>
      </w:r>
    </w:p>
    <w:p>
      <w:pPr>
        <w:spacing w:line="240" w:lineRule="auto"/>
        <w:jc w:val="both"/>
      </w:pPr>
      <w:r>
        <w:rPr>
          <w:b w:val="0"/>
          <w:sz w:val="24"/>
        </w:rPr>
      </w:r>
      <w:r>
        <w:t>3. OBRIGAÇÕES DO CONTRATADO: [Descrever as obrigações do contratado].</w:t>
      </w:r>
    </w:p>
    <w:p>
      <w:pPr>
        <w:spacing w:line="240" w:lineRule="auto"/>
        <w:jc w:val="both"/>
      </w:pPr>
      <w:r>
        <w:rPr>
          <w:b w:val="0"/>
          <w:sz w:val="24"/>
        </w:rPr>
      </w:r>
      <w:r>
        <w:t>4. VALORES E CONDIÇÕES DE PAGAMENTO: O valor total dos serviços prestados será de [Valor], pagos conforme [Condições de pagamento].</w:t>
      </w:r>
    </w:p>
    <w:p>
      <w:pPr>
        <w:spacing w:line="240" w:lineRule="auto"/>
        <w:jc w:val="both"/>
      </w:pPr>
      <w:r>
        <w:rPr>
          <w:b w:val="0"/>
          <w:sz w:val="24"/>
        </w:rPr>
      </w:r>
      <w:r>
        <w:t>5. PRAZO: O contrato terá duração de [Duração do contrato], com início em [Data de início] e término em [Data de término].</w:t>
      </w:r>
    </w:p>
    <w:p>
      <w:pPr>
        <w:spacing w:line="240" w:lineRule="auto"/>
        <w:jc w:val="both"/>
      </w:pPr>
      <w:r>
        <w:rPr>
          <w:b w:val="0"/>
          <w:sz w:val="24"/>
        </w:rPr>
      </w:r>
      <w:r>
        <w:t>6. RESCISÃO: O contrato poderá ser rescindido por qualquer das partes mediante aviso prévio de [Prazo] dias.</w:t>
      </w:r>
    </w:p>
    <w:p>
      <w:pPr>
        <w:spacing w:line="240" w:lineRule="auto"/>
        <w:jc w:val="both"/>
      </w:pPr>
      <w:r>
        <w:rPr>
          <w:b w:val="0"/>
          <w:sz w:val="24"/>
        </w:rPr>
      </w:r>
      <w:r>
        <w:t>7. DISPOSIÇÕES FINAIS: [Outras disposições importantes].</w:t>
      </w:r>
    </w:p>
    <w:p/>
    <w:p>
      <w:pPr>
        <w:spacing w:line="240" w:lineRule="auto"/>
        <w:jc w:val="center"/>
      </w:pPr>
      <w:r>
        <w:rPr>
          <w:b w:val="0"/>
          <w:sz w:val="24"/>
        </w:rPr>
      </w:r>
      <w:r>
        <w:t>_______________________________</w:t>
        <w:br/>
        <w:t>Assinatura do Contratante</w:t>
        <w:br/>
      </w:r>
    </w:p>
    <w:p/>
    <w:p>
      <w:pPr>
        <w:spacing w:line="240" w:lineRule="auto"/>
        <w:jc w:val="center"/>
      </w:pPr>
      <w:r>
        <w:rPr>
          <w:b w:val="0"/>
          <w:sz w:val="24"/>
        </w:rPr>
      </w:r>
      <w:r>
        <w:t>_______________________________</w:t>
        <w:br/>
        <w:t>Assinatura do Contratado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